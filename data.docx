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First Name</w:t>
            </w:r>
          </w:p>
        </w:tc>
        <w:tc>
          <w:tcPr>
            <w:tcW w:type="dxa" w:w="1728"/>
          </w:tcPr>
          <w:p>
            <w:r>
              <w:t>Last Name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Credit Card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</w:tr>
      <w:tr>
        <w:tc>
          <w:tcPr>
            <w:tcW w:type="dxa" w:w="1728"/>
          </w:tcPr>
          <w:p>
            <w:r>
              <w:t>James</w:t>
            </w:r>
          </w:p>
        </w:tc>
        <w:tc>
          <w:tcPr>
            <w:tcW w:type="dxa" w:w="1728"/>
          </w:tcPr>
          <w:p>
            <w:r>
              <w:t>Smith</w:t>
            </w:r>
          </w:p>
        </w:tc>
        <w:tc>
          <w:tcPr>
            <w:tcW w:type="dxa" w:w="1728"/>
          </w:tcPr>
          <w:p>
            <w:r>
              <w:t>76148</w:t>
            </w:r>
          </w:p>
        </w:tc>
        <w:tc>
          <w:tcPr>
            <w:tcW w:type="dxa" w:w="1728"/>
          </w:tcPr>
          <w:p>
            <w:r>
              <w:t>4929-3813-3266-4295</w:t>
            </w:r>
          </w:p>
        </w:tc>
        <w:tc>
          <w:tcPr>
            <w:tcW w:type="dxa" w:w="1728"/>
          </w:tcPr>
          <w:p>
            <w:r>
              <w:t>1/15/2022</w:t>
            </w:r>
          </w:p>
        </w:tc>
      </w:tr>
      <w:tr>
        <w:tc>
          <w:tcPr>
            <w:tcW w:type="dxa" w:w="1728"/>
          </w:tcPr>
          <w:p>
            <w:r>
              <w:t>Christopher</w:t>
            </w:r>
          </w:p>
        </w:tc>
        <w:tc>
          <w:tcPr>
            <w:tcW w:type="dxa" w:w="1728"/>
          </w:tcPr>
          <w:p>
            <w:r>
              <w:t>Anderson</w:t>
            </w:r>
          </w:p>
        </w:tc>
        <w:tc>
          <w:tcPr>
            <w:tcW w:type="dxa" w:w="1728"/>
          </w:tcPr>
          <w:p>
            <w:r>
              <w:t>94523</w:t>
            </w:r>
          </w:p>
        </w:tc>
        <w:tc>
          <w:tcPr>
            <w:tcW w:type="dxa" w:w="1728"/>
          </w:tcPr>
          <w:p>
            <w:r>
              <w:t>5370-4638-8881-3020</w:t>
            </w:r>
          </w:p>
        </w:tc>
        <w:tc>
          <w:tcPr>
            <w:tcW w:type="dxa" w:w="1728"/>
          </w:tcPr>
          <w:p>
            <w:r>
              <w:t>1/16/2022</w:t>
            </w:r>
          </w:p>
        </w:tc>
      </w:tr>
      <w:tr>
        <w:tc>
          <w:tcPr>
            <w:tcW w:type="dxa" w:w="1728"/>
          </w:tcPr>
          <w:p>
            <w:r>
              <w:t>Ronald</w:t>
            </w:r>
          </w:p>
        </w:tc>
        <w:tc>
          <w:tcPr>
            <w:tcW w:type="dxa" w:w="1728"/>
          </w:tcPr>
          <w:p>
            <w:r>
              <w:t>Clark</w:t>
            </w:r>
          </w:p>
        </w:tc>
        <w:tc>
          <w:tcPr>
            <w:tcW w:type="dxa" w:w="1728"/>
          </w:tcPr>
          <w:p>
            <w:r>
              <w:t>80233</w:t>
            </w:r>
          </w:p>
        </w:tc>
        <w:tc>
          <w:tcPr>
            <w:tcW w:type="dxa" w:w="1728"/>
          </w:tcPr>
          <w:p>
            <w:r>
              <w:t>4916-4811-5814-8111</w:t>
            </w:r>
          </w:p>
        </w:tc>
        <w:tc>
          <w:tcPr>
            <w:tcW w:type="dxa" w:w="1728"/>
          </w:tcPr>
          <w:p>
            <w:r>
              <w:t>1/17/2022</w:t>
            </w:r>
          </w:p>
        </w:tc>
      </w:tr>
      <w:tr>
        <w:tc>
          <w:tcPr>
            <w:tcW w:type="dxa" w:w="1728"/>
          </w:tcPr>
          <w:p>
            <w:r>
              <w:t>Mary</w:t>
            </w:r>
          </w:p>
        </w:tc>
        <w:tc>
          <w:tcPr>
            <w:tcW w:type="dxa" w:w="1728"/>
          </w:tcPr>
          <w:p>
            <w:r>
              <w:t>Wright</w:t>
            </w:r>
          </w:p>
        </w:tc>
        <w:tc>
          <w:tcPr>
            <w:tcW w:type="dxa" w:w="1728"/>
          </w:tcPr>
          <w:p>
            <w:r>
              <w:t>80916</w:t>
            </w:r>
          </w:p>
        </w:tc>
        <w:tc>
          <w:tcPr>
            <w:tcW w:type="dxa" w:w="1728"/>
          </w:tcPr>
          <w:p>
            <w:r>
              <w:t>4916-4034-9269-8783</w:t>
            </w:r>
          </w:p>
        </w:tc>
        <w:tc>
          <w:tcPr>
            <w:tcW w:type="dxa" w:w="1728"/>
          </w:tcPr>
          <w:p>
            <w:r>
              <w:t>1/18/2022</w:t>
            </w:r>
          </w:p>
        </w:tc>
      </w:tr>
      <w:tr>
        <w:tc>
          <w:tcPr>
            <w:tcW w:type="dxa" w:w="1728"/>
          </w:tcPr>
          <w:p>
            <w:r>
              <w:t>Lisa</w:t>
            </w:r>
          </w:p>
        </w:tc>
        <w:tc>
          <w:tcPr>
            <w:tcW w:type="dxa" w:w="1728"/>
          </w:tcPr>
          <w:p>
            <w:r>
              <w:t>Mitchell</w:t>
            </w:r>
          </w:p>
        </w:tc>
        <w:tc>
          <w:tcPr>
            <w:tcW w:type="dxa" w:w="1728"/>
          </w:tcPr>
          <w:p>
            <w:r>
              <w:t>78247</w:t>
            </w:r>
          </w:p>
        </w:tc>
        <w:tc>
          <w:tcPr>
            <w:tcW w:type="dxa" w:w="1728"/>
          </w:tcPr>
          <w:p>
            <w:r>
              <w:t>5299-1561-5689-1938</w:t>
            </w:r>
          </w:p>
        </w:tc>
        <w:tc>
          <w:tcPr>
            <w:tcW w:type="dxa" w:w="1728"/>
          </w:tcPr>
          <w:p>
            <w:r>
              <w:t>1/19/2022</w:t>
            </w:r>
          </w:p>
        </w:tc>
      </w:tr>
      <w:tr>
        <w:tc>
          <w:tcPr>
            <w:tcW w:type="dxa" w:w="1728"/>
          </w:tcPr>
          <w:p>
            <w:r>
              <w:t>Michelle</w:t>
            </w:r>
          </w:p>
        </w:tc>
        <w:tc>
          <w:tcPr>
            <w:tcW w:type="dxa" w:w="1728"/>
          </w:tcPr>
          <w:p>
            <w:r>
              <w:t>Johnson</w:t>
            </w:r>
          </w:p>
        </w:tc>
        <w:tc>
          <w:tcPr>
            <w:tcW w:type="dxa" w:w="1728"/>
          </w:tcPr>
          <w:p>
            <w:r>
              <w:t>94954</w:t>
            </w:r>
          </w:p>
        </w:tc>
        <w:tc>
          <w:tcPr>
            <w:tcW w:type="dxa" w:w="1728"/>
          </w:tcPr>
          <w:p>
            <w:r>
              <w:t>5293-8502-0071-3058</w:t>
            </w:r>
          </w:p>
        </w:tc>
        <w:tc>
          <w:tcPr>
            <w:tcW w:type="dxa" w:w="1728"/>
          </w:tcPr>
          <w:p>
            <w:r>
              <w:t>1/20/2022</w:t>
            </w:r>
          </w:p>
        </w:tc>
      </w:tr>
      <w:tr>
        <w:tc>
          <w:tcPr>
            <w:tcW w:type="dxa" w:w="1728"/>
          </w:tcPr>
          <w:p>
            <w:r>
              <w:t>John</w:t>
            </w:r>
          </w:p>
        </w:tc>
        <w:tc>
          <w:tcPr>
            <w:tcW w:type="dxa" w:w="1728"/>
          </w:tcPr>
          <w:p>
            <w:r>
              <w:t>Thomas</w:t>
            </w:r>
          </w:p>
        </w:tc>
        <w:tc>
          <w:tcPr>
            <w:tcW w:type="dxa" w:w="1728"/>
          </w:tcPr>
          <w:p>
            <w:r>
              <w:t>2176</w:t>
            </w:r>
          </w:p>
        </w:tc>
        <w:tc>
          <w:tcPr>
            <w:tcW w:type="dxa" w:w="1728"/>
          </w:tcPr>
          <w:p>
            <w:r>
              <w:t>5548-0246-6336-5664</w:t>
            </w:r>
          </w:p>
        </w:tc>
        <w:tc>
          <w:tcPr>
            <w:tcW w:type="dxa" w:w="1728"/>
          </w:tcPr>
          <w:p>
            <w:r>
              <w:t>1/21/2022</w:t>
            </w:r>
          </w:p>
        </w:tc>
      </w:tr>
      <w:tr>
        <w:tc>
          <w:tcPr>
            <w:tcW w:type="dxa" w:w="1728"/>
          </w:tcPr>
          <w:p>
            <w:r>
              <w:t>Daniel</w:t>
            </w:r>
          </w:p>
        </w:tc>
        <w:tc>
          <w:tcPr>
            <w:tcW w:type="dxa" w:w="1728"/>
          </w:tcPr>
          <w:p>
            <w:r>
              <w:t>Rodriguez</w:t>
            </w:r>
          </w:p>
        </w:tc>
        <w:tc>
          <w:tcPr>
            <w:tcW w:type="dxa" w:w="1728"/>
          </w:tcPr>
          <w:p>
            <w:r>
              <w:t>63126</w:t>
            </w:r>
          </w:p>
        </w:tc>
        <w:tc>
          <w:tcPr>
            <w:tcW w:type="dxa" w:w="1728"/>
          </w:tcPr>
          <w:p>
            <w:r>
              <w:t>4539-5385-7425-5825</w:t>
            </w:r>
          </w:p>
        </w:tc>
        <w:tc>
          <w:tcPr>
            <w:tcW w:type="dxa" w:w="1728"/>
          </w:tcPr>
          <w:p>
            <w:r>
              <w:t>1/22/2022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